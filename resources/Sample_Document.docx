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a simple paragraph that is meant to be used for demonstration purposes.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